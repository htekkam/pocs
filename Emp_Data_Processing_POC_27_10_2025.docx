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B7418" w14:textId="77777777" w:rsidR="00A31554" w:rsidRDefault="00000000">
      <w:pPr>
        <w:pStyle w:val="Heading1"/>
      </w:pPr>
      <w:r>
        <w:t>POC Document — Employee Data Processing with AWS Lambda &amp; S3</w:t>
      </w:r>
    </w:p>
    <w:p w14:paraId="11019B95" w14:textId="77777777" w:rsidR="00A31554" w:rsidRDefault="00000000">
      <w:r>
        <w:t>Prepared by: Harikrishna T</w:t>
      </w:r>
    </w:p>
    <w:p w14:paraId="05BA54F6" w14:textId="77777777" w:rsidR="00A31554" w:rsidRDefault="00000000">
      <w:r>
        <w:t>POC Date: 27th October 2025, 3:00 PM IST</w:t>
      </w:r>
    </w:p>
    <w:p w14:paraId="585A0CD3" w14:textId="77777777" w:rsidR="00A31554" w:rsidRDefault="00000000">
      <w:r>
        <w:t>Environment: AWS Console (No local setup)</w:t>
      </w:r>
    </w:p>
    <w:p w14:paraId="11AAE1FB" w14:textId="77777777" w:rsidR="00A31554" w:rsidRDefault="00000000">
      <w:pPr>
        <w:pStyle w:val="Heading2"/>
      </w:pPr>
      <w:r>
        <w:t>1. Objective</w:t>
      </w:r>
    </w:p>
    <w:p w14:paraId="63AC202A" w14:textId="77777777" w:rsidR="00A31554" w:rsidRDefault="00000000">
      <w:r>
        <w:t>To demonstrate a fully serverless data ingestion and transformation pipeline using AWS services. The POC reads employee data from a MongoDB collection, converts it into a Parquet format, and uploads it to Amazon S3. An AWS Lambda function automatically triggers upon upload to validate, log, or further process the file.</w:t>
      </w:r>
    </w:p>
    <w:p w14:paraId="5D5ADE1F" w14:textId="77777777" w:rsidR="00A31554" w:rsidRDefault="00000000">
      <w:pPr>
        <w:pStyle w:val="Heading2"/>
      </w:pPr>
      <w:r>
        <w:t>2. Scope</w:t>
      </w:r>
    </w:p>
    <w:p w14:paraId="02083690" w14:textId="77777777" w:rsidR="00A31554" w:rsidRDefault="00000000">
      <w:r>
        <w:t>Included:</w:t>
      </w:r>
    </w:p>
    <w:p w14:paraId="1021E9FD" w14:textId="77777777" w:rsidR="00A31554" w:rsidRDefault="00000000">
      <w:r>
        <w:t>• Reading employee data from MongoDB Atlas via AWS Lambda</w:t>
      </w:r>
      <w:r>
        <w:br/>
        <w:t>• Generating a Parquet file dynamically</w:t>
      </w:r>
      <w:r>
        <w:br/>
        <w:t>• Uploading the file to Amazon S3</w:t>
      </w:r>
      <w:r>
        <w:br/>
        <w:t>• Triggering a Lambda function automatically on file upload</w:t>
      </w:r>
      <w:r>
        <w:br/>
        <w:t>• Logging process details in CloudWatch</w:t>
      </w:r>
    </w:p>
    <w:p w14:paraId="001A40D2" w14:textId="77777777" w:rsidR="00A31554" w:rsidRDefault="00000000">
      <w:r>
        <w:t>Excluded:</w:t>
      </w:r>
    </w:p>
    <w:p w14:paraId="0A355B5C" w14:textId="77777777" w:rsidR="00A31554" w:rsidRDefault="00000000">
      <w:r>
        <w:t>• On-premise or local development setups</w:t>
      </w:r>
      <w:r>
        <w:br/>
        <w:t>• Any UI or client-side component (handled separately in later phase)</w:t>
      </w:r>
    </w:p>
    <w:p w14:paraId="3BFE8C33" w14:textId="77777777" w:rsidR="00A31554" w:rsidRDefault="00000000">
      <w:pPr>
        <w:pStyle w:val="Heading2"/>
      </w:pPr>
      <w:r>
        <w:t>3. Technology Stack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31554" w14:paraId="2A3A71B9" w14:textId="77777777">
        <w:tc>
          <w:tcPr>
            <w:tcW w:w="4320" w:type="dxa"/>
          </w:tcPr>
          <w:p w14:paraId="2F555616" w14:textId="77777777" w:rsidR="00A31554" w:rsidRDefault="00000000">
            <w:r>
              <w:t>Component</w:t>
            </w:r>
          </w:p>
        </w:tc>
        <w:tc>
          <w:tcPr>
            <w:tcW w:w="4320" w:type="dxa"/>
          </w:tcPr>
          <w:p w14:paraId="77D4652D" w14:textId="77777777" w:rsidR="00A31554" w:rsidRDefault="00000000">
            <w:r>
              <w:t>Technology / Service Used</w:t>
            </w:r>
          </w:p>
        </w:tc>
      </w:tr>
      <w:tr w:rsidR="00A31554" w14:paraId="3D53A73C" w14:textId="77777777">
        <w:tc>
          <w:tcPr>
            <w:tcW w:w="4320" w:type="dxa"/>
          </w:tcPr>
          <w:p w14:paraId="1F29A225" w14:textId="77777777" w:rsidR="00A31554" w:rsidRDefault="00000000">
            <w:r>
              <w:t>Database</w:t>
            </w:r>
          </w:p>
        </w:tc>
        <w:tc>
          <w:tcPr>
            <w:tcW w:w="4320" w:type="dxa"/>
          </w:tcPr>
          <w:p w14:paraId="1B3E3A6A" w14:textId="77777777" w:rsidR="00A31554" w:rsidRDefault="00000000">
            <w:r>
              <w:t>MongoDB Atlas</w:t>
            </w:r>
          </w:p>
        </w:tc>
      </w:tr>
      <w:tr w:rsidR="00A31554" w14:paraId="07C54180" w14:textId="77777777">
        <w:tc>
          <w:tcPr>
            <w:tcW w:w="4320" w:type="dxa"/>
          </w:tcPr>
          <w:p w14:paraId="4D438183" w14:textId="77777777" w:rsidR="00A31554" w:rsidRDefault="00000000">
            <w:r>
              <w:t>File Format</w:t>
            </w:r>
          </w:p>
        </w:tc>
        <w:tc>
          <w:tcPr>
            <w:tcW w:w="4320" w:type="dxa"/>
          </w:tcPr>
          <w:p w14:paraId="31CC5AD4" w14:textId="77777777" w:rsidR="00A31554" w:rsidRDefault="00000000">
            <w:r>
              <w:t>Apache Parquet</w:t>
            </w:r>
          </w:p>
        </w:tc>
      </w:tr>
      <w:tr w:rsidR="00A31554" w14:paraId="6897AE4F" w14:textId="77777777">
        <w:tc>
          <w:tcPr>
            <w:tcW w:w="4320" w:type="dxa"/>
          </w:tcPr>
          <w:p w14:paraId="356E6DBE" w14:textId="77777777" w:rsidR="00A31554" w:rsidRDefault="00000000">
            <w:r>
              <w:t>Cloud Storage</w:t>
            </w:r>
          </w:p>
        </w:tc>
        <w:tc>
          <w:tcPr>
            <w:tcW w:w="4320" w:type="dxa"/>
          </w:tcPr>
          <w:p w14:paraId="6874EC3C" w14:textId="77777777" w:rsidR="00A31554" w:rsidRDefault="00000000">
            <w:r>
              <w:t>Amazon S3</w:t>
            </w:r>
          </w:p>
        </w:tc>
      </w:tr>
      <w:tr w:rsidR="00A31554" w14:paraId="35F2FDF8" w14:textId="77777777">
        <w:tc>
          <w:tcPr>
            <w:tcW w:w="4320" w:type="dxa"/>
          </w:tcPr>
          <w:p w14:paraId="1E06F7D9" w14:textId="77777777" w:rsidR="00A31554" w:rsidRDefault="00000000">
            <w:r>
              <w:t>Compute</w:t>
            </w:r>
          </w:p>
        </w:tc>
        <w:tc>
          <w:tcPr>
            <w:tcW w:w="4320" w:type="dxa"/>
          </w:tcPr>
          <w:p w14:paraId="0C5F0FEF" w14:textId="77777777" w:rsidR="00A31554" w:rsidRDefault="00000000">
            <w:r>
              <w:t>AWS Lambda (Python 3.9 runtime)</w:t>
            </w:r>
          </w:p>
        </w:tc>
      </w:tr>
      <w:tr w:rsidR="00A31554" w14:paraId="4B1F1A26" w14:textId="77777777">
        <w:tc>
          <w:tcPr>
            <w:tcW w:w="4320" w:type="dxa"/>
          </w:tcPr>
          <w:p w14:paraId="4605EB22" w14:textId="77777777" w:rsidR="00A31554" w:rsidRDefault="00000000">
            <w:r>
              <w:t>Logging</w:t>
            </w:r>
          </w:p>
        </w:tc>
        <w:tc>
          <w:tcPr>
            <w:tcW w:w="4320" w:type="dxa"/>
          </w:tcPr>
          <w:p w14:paraId="6C1A6199" w14:textId="77777777" w:rsidR="00A31554" w:rsidRDefault="00000000">
            <w:r>
              <w:t>Amazon CloudWatch</w:t>
            </w:r>
          </w:p>
        </w:tc>
      </w:tr>
      <w:tr w:rsidR="00A31554" w14:paraId="68F9F667" w14:textId="77777777">
        <w:tc>
          <w:tcPr>
            <w:tcW w:w="4320" w:type="dxa"/>
          </w:tcPr>
          <w:p w14:paraId="033B0F7B" w14:textId="77777777" w:rsidR="00A31554" w:rsidRDefault="00000000">
            <w:r>
              <w:t>IAM</w:t>
            </w:r>
          </w:p>
        </w:tc>
        <w:tc>
          <w:tcPr>
            <w:tcW w:w="4320" w:type="dxa"/>
          </w:tcPr>
          <w:p w14:paraId="0BCD95D6" w14:textId="77777777" w:rsidR="00A31554" w:rsidRDefault="00000000">
            <w:r>
              <w:t>For Lambda execution and S3 permissions</w:t>
            </w:r>
          </w:p>
        </w:tc>
      </w:tr>
      <w:tr w:rsidR="00A31554" w14:paraId="781D41BC" w14:textId="77777777">
        <w:tc>
          <w:tcPr>
            <w:tcW w:w="4320" w:type="dxa"/>
          </w:tcPr>
          <w:p w14:paraId="586EBF13" w14:textId="77777777" w:rsidR="00A31554" w:rsidRDefault="00000000">
            <w:r>
              <w:t>AWS Console</w:t>
            </w:r>
          </w:p>
        </w:tc>
        <w:tc>
          <w:tcPr>
            <w:tcW w:w="4320" w:type="dxa"/>
          </w:tcPr>
          <w:p w14:paraId="2BA51B83" w14:textId="77777777" w:rsidR="00A31554" w:rsidRDefault="00000000">
            <w:r>
              <w:t>Used for all configurations and testing</w:t>
            </w:r>
          </w:p>
        </w:tc>
      </w:tr>
    </w:tbl>
    <w:p w14:paraId="156FBEA3" w14:textId="77777777" w:rsidR="00A31554" w:rsidRDefault="00000000">
      <w:pPr>
        <w:pStyle w:val="Heading2"/>
      </w:pPr>
      <w:r>
        <w:lastRenderedPageBreak/>
        <w:t>4. Architecture Overview</w:t>
      </w:r>
    </w:p>
    <w:p w14:paraId="7AF13812" w14:textId="77777777" w:rsidR="00A31554" w:rsidRDefault="00000000">
      <w:r>
        <w:t>Flow Diagram (Conceptual):</w:t>
      </w:r>
    </w:p>
    <w:p w14:paraId="130107F9" w14:textId="77777777" w:rsidR="00A31554" w:rsidRDefault="00000000">
      <w:r>
        <w:t>MongoDB Atlas → AWS Lambda (Python) → Parquet Conversion → Amazon S3 (Upload) → Lambda Trigger → CloudWatch Logs</w:t>
      </w:r>
    </w:p>
    <w:p w14:paraId="4D9E5A35" w14:textId="77777777" w:rsidR="00291F05" w:rsidRDefault="00291F05"/>
    <w:p w14:paraId="0AEAEC56" w14:textId="7FEFD3E3" w:rsidR="00291F05" w:rsidRDefault="00291F05">
      <w:r>
        <w:rPr>
          <w:noProof/>
        </w:rPr>
        <w:drawing>
          <wp:inline distT="0" distB="0" distL="0" distR="0" wp14:anchorId="5C219095" wp14:editId="2560266F">
            <wp:extent cx="5937250" cy="2432050"/>
            <wp:effectExtent l="0" t="0" r="6350" b="6350"/>
            <wp:docPr id="8666710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016" cy="244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346DD" w14:textId="524D99DE" w:rsidR="007D50FA" w:rsidRDefault="007D50FA"/>
    <w:p w14:paraId="60163514" w14:textId="77777777" w:rsidR="007D50FA" w:rsidRDefault="007D50FA"/>
    <w:p w14:paraId="2CAD4311" w14:textId="77777777" w:rsidR="007D50FA" w:rsidRDefault="007D50FA"/>
    <w:p w14:paraId="64AA33A8" w14:textId="77777777" w:rsidR="00291F05" w:rsidRDefault="00291F05"/>
    <w:p w14:paraId="299B91A2" w14:textId="2EA0AA18" w:rsidR="00A31554" w:rsidRDefault="00000000" w:rsidP="00291F05">
      <w:pPr>
        <w:pStyle w:val="Heading2"/>
      </w:pPr>
      <w:r>
        <w:t>Step-by-Step Flow:</w:t>
      </w:r>
    </w:p>
    <w:p w14:paraId="502EB3D7" w14:textId="77777777" w:rsidR="00A31554" w:rsidRDefault="00000000">
      <w:r>
        <w:t>1. Lambda connects to MongoDB Atlas via connection string.</w:t>
      </w:r>
      <w:r>
        <w:br/>
        <w:t>2. Fetches employee records (empId, name, dept, salary).</w:t>
      </w:r>
      <w:r>
        <w:br/>
        <w:t>3. Converts data into Parquet file using pandas/pyarrow.</w:t>
      </w:r>
      <w:r>
        <w:br/>
        <w:t>4. Uploads generated Parquet file to S3 bucket.</w:t>
      </w:r>
      <w:r>
        <w:br/>
        <w:t>5. S3 event notification triggers another Lambda function.</w:t>
      </w:r>
      <w:r>
        <w:br/>
        <w:t>6. Triggered Lambda validates file and logs details to CloudWatch.</w:t>
      </w:r>
    </w:p>
    <w:p w14:paraId="2AB61D97" w14:textId="77777777" w:rsidR="00A31554" w:rsidRDefault="00000000">
      <w:pPr>
        <w:pStyle w:val="Heading2"/>
      </w:pPr>
      <w:r>
        <w:t>5. Success Scenarios</w:t>
      </w:r>
    </w:p>
    <w:p w14:paraId="279A0592" w14:textId="77777777" w:rsidR="00A31554" w:rsidRDefault="00000000">
      <w:r>
        <w:t>• MongoDB connection established successfully.</w:t>
      </w:r>
      <w:r>
        <w:br/>
        <w:t>• Data fetched and Parquet file created correctly.</w:t>
      </w:r>
      <w:r>
        <w:br/>
        <w:t>• File successfully uploaded to S3.</w:t>
      </w:r>
      <w:r>
        <w:br/>
        <w:t>• Trigger Lambda executes automatically and logs event details.</w:t>
      </w:r>
      <w:r>
        <w:br/>
        <w:t>• No manual intervention required at any step.</w:t>
      </w:r>
    </w:p>
    <w:p w14:paraId="5AD4721A" w14:textId="77777777" w:rsidR="00A31554" w:rsidRDefault="00000000" w:rsidP="00291F05">
      <w:pPr>
        <w:pStyle w:val="Heading2"/>
      </w:pPr>
      <w:r>
        <w:lastRenderedPageBreak/>
        <w:t>Expected Output in CloudWatch:</w:t>
      </w:r>
    </w:p>
    <w:p w14:paraId="232A34E6" w14:textId="77777777" w:rsidR="00A31554" w:rsidRDefault="00000000">
      <w:r>
        <w:t>INFO: Received file upload event for employee_data_2025_10_</w:t>
      </w:r>
      <w:proofErr w:type="gramStart"/>
      <w:r>
        <w:t>27.parquet</w:t>
      </w:r>
      <w:proofErr w:type="gramEnd"/>
      <w:r>
        <w:br/>
        <w:t>INFO: File size: 245 KB</w:t>
      </w:r>
      <w:r>
        <w:br/>
        <w:t>INFO: Processing completed successfully.</w:t>
      </w:r>
    </w:p>
    <w:p w14:paraId="253C3326" w14:textId="77777777" w:rsidR="00A31554" w:rsidRDefault="00000000">
      <w:pPr>
        <w:pStyle w:val="Heading2"/>
      </w:pPr>
      <w:r>
        <w:t>6. Failure &amp; Edge Cases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31554" w14:paraId="00F9B865" w14:textId="77777777">
        <w:tc>
          <w:tcPr>
            <w:tcW w:w="2160" w:type="dxa"/>
          </w:tcPr>
          <w:p w14:paraId="1182F93F" w14:textId="77777777" w:rsidR="00A31554" w:rsidRDefault="00000000">
            <w:r>
              <w:t>Failure Scenario</w:t>
            </w:r>
          </w:p>
        </w:tc>
        <w:tc>
          <w:tcPr>
            <w:tcW w:w="2160" w:type="dxa"/>
          </w:tcPr>
          <w:p w14:paraId="68A0A174" w14:textId="77777777" w:rsidR="00A31554" w:rsidRDefault="00000000">
            <w:r>
              <w:t>Root Cause</w:t>
            </w:r>
          </w:p>
        </w:tc>
        <w:tc>
          <w:tcPr>
            <w:tcW w:w="2160" w:type="dxa"/>
          </w:tcPr>
          <w:p w14:paraId="755EC87D" w14:textId="77777777" w:rsidR="00A31554" w:rsidRDefault="00000000">
            <w:r>
              <w:t>Detection</w:t>
            </w:r>
          </w:p>
        </w:tc>
        <w:tc>
          <w:tcPr>
            <w:tcW w:w="2160" w:type="dxa"/>
          </w:tcPr>
          <w:p w14:paraId="503E4C16" w14:textId="77777777" w:rsidR="00A31554" w:rsidRDefault="00000000">
            <w:r>
              <w:t>Mitigation / Handling</w:t>
            </w:r>
          </w:p>
        </w:tc>
      </w:tr>
      <w:tr w:rsidR="00A31554" w14:paraId="7F97D322" w14:textId="77777777">
        <w:tc>
          <w:tcPr>
            <w:tcW w:w="2160" w:type="dxa"/>
          </w:tcPr>
          <w:p w14:paraId="0723AA59" w14:textId="77777777" w:rsidR="00A31554" w:rsidRDefault="00000000">
            <w:r>
              <w:t>MongoDB connection failure</w:t>
            </w:r>
          </w:p>
        </w:tc>
        <w:tc>
          <w:tcPr>
            <w:tcW w:w="2160" w:type="dxa"/>
          </w:tcPr>
          <w:p w14:paraId="7E4ADFE3" w14:textId="77777777" w:rsidR="00A31554" w:rsidRDefault="00000000">
            <w:r>
              <w:t>Wrong credentials / Network issue</w:t>
            </w:r>
          </w:p>
        </w:tc>
        <w:tc>
          <w:tcPr>
            <w:tcW w:w="2160" w:type="dxa"/>
          </w:tcPr>
          <w:p w14:paraId="197BFEB7" w14:textId="77777777" w:rsidR="00A31554" w:rsidRDefault="00000000">
            <w:r>
              <w:t>Lambda logs error 'Connection timeout'</w:t>
            </w:r>
          </w:p>
        </w:tc>
        <w:tc>
          <w:tcPr>
            <w:tcW w:w="2160" w:type="dxa"/>
          </w:tcPr>
          <w:p w14:paraId="44E77C49" w14:textId="77777777" w:rsidR="00A31554" w:rsidRDefault="00000000">
            <w:r>
              <w:t>Validate connection string, add retry logic</w:t>
            </w:r>
          </w:p>
        </w:tc>
      </w:tr>
      <w:tr w:rsidR="00A31554" w14:paraId="5546754B" w14:textId="77777777">
        <w:tc>
          <w:tcPr>
            <w:tcW w:w="2160" w:type="dxa"/>
          </w:tcPr>
          <w:p w14:paraId="7E8BBEA7" w14:textId="77777777" w:rsidR="00A31554" w:rsidRDefault="00000000">
            <w:r>
              <w:t>No data fetched</w:t>
            </w:r>
          </w:p>
        </w:tc>
        <w:tc>
          <w:tcPr>
            <w:tcW w:w="2160" w:type="dxa"/>
          </w:tcPr>
          <w:p w14:paraId="521DFDE2" w14:textId="77777777" w:rsidR="00A31554" w:rsidRDefault="00000000">
            <w:r>
              <w:t>Empty collection / wrong query</w:t>
            </w:r>
          </w:p>
        </w:tc>
        <w:tc>
          <w:tcPr>
            <w:tcW w:w="2160" w:type="dxa"/>
          </w:tcPr>
          <w:p w14:paraId="63A1B29F" w14:textId="77777777" w:rsidR="00A31554" w:rsidRDefault="00000000">
            <w:r>
              <w:t>Lambda logs 'No records found'</w:t>
            </w:r>
          </w:p>
        </w:tc>
        <w:tc>
          <w:tcPr>
            <w:tcW w:w="2160" w:type="dxa"/>
          </w:tcPr>
          <w:p w14:paraId="4D4E70B4" w14:textId="77777777" w:rsidR="00A31554" w:rsidRDefault="00000000">
            <w:r>
              <w:t>Add conditional check and skip upload</w:t>
            </w:r>
          </w:p>
        </w:tc>
      </w:tr>
      <w:tr w:rsidR="00A31554" w14:paraId="2AD02A08" w14:textId="77777777">
        <w:tc>
          <w:tcPr>
            <w:tcW w:w="2160" w:type="dxa"/>
          </w:tcPr>
          <w:p w14:paraId="0B0E982A" w14:textId="77777777" w:rsidR="00A31554" w:rsidRDefault="00000000">
            <w:r>
              <w:t>Parquet conversion failure</w:t>
            </w:r>
          </w:p>
        </w:tc>
        <w:tc>
          <w:tcPr>
            <w:tcW w:w="2160" w:type="dxa"/>
          </w:tcPr>
          <w:p w14:paraId="49F03589" w14:textId="77777777" w:rsidR="00A31554" w:rsidRDefault="00000000">
            <w:r>
              <w:t>Missing library / schema mismatch</w:t>
            </w:r>
          </w:p>
        </w:tc>
        <w:tc>
          <w:tcPr>
            <w:tcW w:w="2160" w:type="dxa"/>
          </w:tcPr>
          <w:p w14:paraId="1F429E0A" w14:textId="77777777" w:rsidR="00A31554" w:rsidRDefault="00000000">
            <w:r>
              <w:t>Lambda exception in conversion step</w:t>
            </w:r>
          </w:p>
        </w:tc>
        <w:tc>
          <w:tcPr>
            <w:tcW w:w="2160" w:type="dxa"/>
          </w:tcPr>
          <w:p w14:paraId="59B5B43B" w14:textId="77777777" w:rsidR="00A31554" w:rsidRDefault="00000000">
            <w:r>
              <w:t>Verify pyarrow/pandas import and data types</w:t>
            </w:r>
          </w:p>
        </w:tc>
      </w:tr>
      <w:tr w:rsidR="00A31554" w14:paraId="61D973E4" w14:textId="77777777">
        <w:tc>
          <w:tcPr>
            <w:tcW w:w="2160" w:type="dxa"/>
          </w:tcPr>
          <w:p w14:paraId="0EE92C48" w14:textId="77777777" w:rsidR="00A31554" w:rsidRDefault="00000000">
            <w:r>
              <w:t>S3 upload failure</w:t>
            </w:r>
          </w:p>
        </w:tc>
        <w:tc>
          <w:tcPr>
            <w:tcW w:w="2160" w:type="dxa"/>
          </w:tcPr>
          <w:p w14:paraId="2254828D" w14:textId="77777777" w:rsidR="00A31554" w:rsidRDefault="00000000">
            <w:r>
              <w:t>IAM permission denied / bucket not found</w:t>
            </w:r>
          </w:p>
        </w:tc>
        <w:tc>
          <w:tcPr>
            <w:tcW w:w="2160" w:type="dxa"/>
          </w:tcPr>
          <w:p w14:paraId="1F211E23" w14:textId="77777777" w:rsidR="00A31554" w:rsidRDefault="00000000">
            <w:r>
              <w:t>Error 'Access Denied' in CloudWatch</w:t>
            </w:r>
          </w:p>
        </w:tc>
        <w:tc>
          <w:tcPr>
            <w:tcW w:w="2160" w:type="dxa"/>
          </w:tcPr>
          <w:p w14:paraId="548DE00F" w14:textId="77777777" w:rsidR="00A31554" w:rsidRDefault="00000000">
            <w:r>
              <w:t>Check IAM role policies for S3 PutObject</w:t>
            </w:r>
          </w:p>
        </w:tc>
      </w:tr>
      <w:tr w:rsidR="00A31554" w14:paraId="74932F23" w14:textId="77777777">
        <w:tc>
          <w:tcPr>
            <w:tcW w:w="2160" w:type="dxa"/>
          </w:tcPr>
          <w:p w14:paraId="6E3FE6DD" w14:textId="77777777" w:rsidR="00A31554" w:rsidRDefault="00000000">
            <w:r>
              <w:t>Trigger not firing</w:t>
            </w:r>
          </w:p>
        </w:tc>
        <w:tc>
          <w:tcPr>
            <w:tcW w:w="2160" w:type="dxa"/>
          </w:tcPr>
          <w:p w14:paraId="2488A1DA" w14:textId="77777777" w:rsidR="00A31554" w:rsidRDefault="00000000">
            <w:r>
              <w:t>Misconfigured S3 event</w:t>
            </w:r>
          </w:p>
        </w:tc>
        <w:tc>
          <w:tcPr>
            <w:tcW w:w="2160" w:type="dxa"/>
          </w:tcPr>
          <w:p w14:paraId="28B5DB86" w14:textId="77777777" w:rsidR="00A31554" w:rsidRDefault="00000000">
            <w:r>
              <w:t>File upload but no logs in CloudWatch</w:t>
            </w:r>
          </w:p>
        </w:tc>
        <w:tc>
          <w:tcPr>
            <w:tcW w:w="2160" w:type="dxa"/>
          </w:tcPr>
          <w:p w14:paraId="63B3676A" w14:textId="77777777" w:rsidR="00A31554" w:rsidRDefault="00000000">
            <w:r>
              <w:t>Verify S3 event notification configuration</w:t>
            </w:r>
          </w:p>
        </w:tc>
      </w:tr>
      <w:tr w:rsidR="00A31554" w14:paraId="221E8D14" w14:textId="77777777">
        <w:tc>
          <w:tcPr>
            <w:tcW w:w="2160" w:type="dxa"/>
          </w:tcPr>
          <w:p w14:paraId="4D84458E" w14:textId="77777777" w:rsidR="00A31554" w:rsidRDefault="00000000">
            <w:r>
              <w:t>Lambda timeout</w:t>
            </w:r>
          </w:p>
        </w:tc>
        <w:tc>
          <w:tcPr>
            <w:tcW w:w="2160" w:type="dxa"/>
          </w:tcPr>
          <w:p w14:paraId="666D2B88" w14:textId="77777777" w:rsidR="00A31554" w:rsidRDefault="00000000">
            <w:r>
              <w:t>Large dataset</w:t>
            </w:r>
          </w:p>
        </w:tc>
        <w:tc>
          <w:tcPr>
            <w:tcW w:w="2160" w:type="dxa"/>
          </w:tcPr>
          <w:p w14:paraId="052BDD2C" w14:textId="77777777" w:rsidR="00A31554" w:rsidRDefault="00000000">
            <w:r>
              <w:t>Timeout error</w:t>
            </w:r>
          </w:p>
        </w:tc>
        <w:tc>
          <w:tcPr>
            <w:tcW w:w="2160" w:type="dxa"/>
          </w:tcPr>
          <w:p w14:paraId="7ED08F83" w14:textId="77777777" w:rsidR="00A31554" w:rsidRDefault="00000000">
            <w:r>
              <w:t>Optimize query, use pagination or increase timeout</w:t>
            </w:r>
          </w:p>
        </w:tc>
      </w:tr>
    </w:tbl>
    <w:p w14:paraId="0916EEBE" w14:textId="77777777" w:rsidR="00A31554" w:rsidRDefault="00000000">
      <w:pPr>
        <w:pStyle w:val="Heading2"/>
      </w:pPr>
      <w:r>
        <w:t>7. Assumptions &amp; Dependencies</w:t>
      </w:r>
    </w:p>
    <w:p w14:paraId="4FD1A486" w14:textId="77777777" w:rsidR="00A31554" w:rsidRDefault="00000000">
      <w:r>
        <w:t>• MongoDB Atlas instance is publicly accessible via connection string.</w:t>
      </w:r>
      <w:r>
        <w:br/>
        <w:t>• AWS services (Lambda, S3, CloudWatch) are in the same region.</w:t>
      </w:r>
      <w:r>
        <w:br/>
        <w:t>• Required Python libraries added as Lambda layers or inline.</w:t>
      </w:r>
    </w:p>
    <w:p w14:paraId="38A176AE" w14:textId="77777777" w:rsidR="00A31554" w:rsidRDefault="00000000">
      <w:pPr>
        <w:pStyle w:val="Heading2"/>
      </w:pPr>
      <w:r>
        <w:t>8. Validation Plan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31554" w14:paraId="4B8E7421" w14:textId="77777777">
        <w:tc>
          <w:tcPr>
            <w:tcW w:w="2880" w:type="dxa"/>
          </w:tcPr>
          <w:p w14:paraId="2552CE6C" w14:textId="77777777" w:rsidR="00A31554" w:rsidRDefault="00000000">
            <w:r>
              <w:t>Test Case</w:t>
            </w:r>
          </w:p>
        </w:tc>
        <w:tc>
          <w:tcPr>
            <w:tcW w:w="2880" w:type="dxa"/>
          </w:tcPr>
          <w:p w14:paraId="74C5DD92" w14:textId="77777777" w:rsidR="00A31554" w:rsidRDefault="00000000">
            <w:r>
              <w:t>Expected Behavior</w:t>
            </w:r>
          </w:p>
        </w:tc>
        <w:tc>
          <w:tcPr>
            <w:tcW w:w="2880" w:type="dxa"/>
          </w:tcPr>
          <w:p w14:paraId="65D23029" w14:textId="77777777" w:rsidR="00A31554" w:rsidRDefault="00000000">
            <w:r>
              <w:t>Validation Method</w:t>
            </w:r>
          </w:p>
        </w:tc>
      </w:tr>
      <w:tr w:rsidR="00A31554" w14:paraId="50E6ECC0" w14:textId="77777777">
        <w:tc>
          <w:tcPr>
            <w:tcW w:w="2880" w:type="dxa"/>
          </w:tcPr>
          <w:p w14:paraId="3309EAA9" w14:textId="77777777" w:rsidR="00A31554" w:rsidRDefault="00000000">
            <w:r>
              <w:t>Successful file upload</w:t>
            </w:r>
          </w:p>
        </w:tc>
        <w:tc>
          <w:tcPr>
            <w:tcW w:w="2880" w:type="dxa"/>
          </w:tcPr>
          <w:p w14:paraId="1E7C129D" w14:textId="77777777" w:rsidR="00A31554" w:rsidRDefault="00000000">
            <w:r>
              <w:t>Trigger Lambda logs event in CloudWatch</w:t>
            </w:r>
          </w:p>
        </w:tc>
        <w:tc>
          <w:tcPr>
            <w:tcW w:w="2880" w:type="dxa"/>
          </w:tcPr>
          <w:p w14:paraId="18E2D3E0" w14:textId="77777777" w:rsidR="00A31554" w:rsidRDefault="00000000">
            <w:r>
              <w:t>Check CloudWatch logs</w:t>
            </w:r>
          </w:p>
        </w:tc>
      </w:tr>
      <w:tr w:rsidR="00A31554" w14:paraId="3D89AA1A" w14:textId="77777777">
        <w:tc>
          <w:tcPr>
            <w:tcW w:w="2880" w:type="dxa"/>
          </w:tcPr>
          <w:p w14:paraId="46155A51" w14:textId="77777777" w:rsidR="00A31554" w:rsidRDefault="00000000">
            <w:r>
              <w:lastRenderedPageBreak/>
              <w:t>Empty dataset</w:t>
            </w:r>
          </w:p>
        </w:tc>
        <w:tc>
          <w:tcPr>
            <w:tcW w:w="2880" w:type="dxa"/>
          </w:tcPr>
          <w:p w14:paraId="3C36A3BA" w14:textId="77777777" w:rsidR="00A31554" w:rsidRDefault="00000000">
            <w:r>
              <w:t>No file uploaded</w:t>
            </w:r>
          </w:p>
        </w:tc>
        <w:tc>
          <w:tcPr>
            <w:tcW w:w="2880" w:type="dxa"/>
          </w:tcPr>
          <w:p w14:paraId="1733E94B" w14:textId="77777777" w:rsidR="00A31554" w:rsidRDefault="00000000">
            <w:r>
              <w:t>Verify no new object in S3</w:t>
            </w:r>
          </w:p>
        </w:tc>
      </w:tr>
      <w:tr w:rsidR="00A31554" w14:paraId="2F69CE1A" w14:textId="77777777">
        <w:tc>
          <w:tcPr>
            <w:tcW w:w="2880" w:type="dxa"/>
          </w:tcPr>
          <w:p w14:paraId="654F88B3" w14:textId="77777777" w:rsidR="00A31554" w:rsidRDefault="00000000">
            <w:r>
              <w:t>Invalid MongoDB credentials</w:t>
            </w:r>
          </w:p>
        </w:tc>
        <w:tc>
          <w:tcPr>
            <w:tcW w:w="2880" w:type="dxa"/>
          </w:tcPr>
          <w:p w14:paraId="373C3264" w14:textId="77777777" w:rsidR="00A31554" w:rsidRDefault="00000000">
            <w:r>
              <w:t>Error logged in Lambda</w:t>
            </w:r>
          </w:p>
        </w:tc>
        <w:tc>
          <w:tcPr>
            <w:tcW w:w="2880" w:type="dxa"/>
          </w:tcPr>
          <w:p w14:paraId="1B65E75E" w14:textId="77777777" w:rsidR="00A31554" w:rsidRDefault="00000000">
            <w:r>
              <w:t>Check CloudWatch error logs</w:t>
            </w:r>
          </w:p>
        </w:tc>
      </w:tr>
      <w:tr w:rsidR="00A31554" w14:paraId="0EEB2EC9" w14:textId="77777777">
        <w:tc>
          <w:tcPr>
            <w:tcW w:w="2880" w:type="dxa"/>
          </w:tcPr>
          <w:p w14:paraId="091483D4" w14:textId="77777777" w:rsidR="00A31554" w:rsidRDefault="00000000">
            <w:r>
              <w:t>IAM permission issue</w:t>
            </w:r>
          </w:p>
        </w:tc>
        <w:tc>
          <w:tcPr>
            <w:tcW w:w="2880" w:type="dxa"/>
          </w:tcPr>
          <w:p w14:paraId="73122152" w14:textId="77777777" w:rsidR="00A31554" w:rsidRDefault="00000000">
            <w:r>
              <w:t>Upload fails</w:t>
            </w:r>
          </w:p>
        </w:tc>
        <w:tc>
          <w:tcPr>
            <w:tcW w:w="2880" w:type="dxa"/>
          </w:tcPr>
          <w:p w14:paraId="199547AB" w14:textId="77777777" w:rsidR="00A31554" w:rsidRDefault="00000000">
            <w:r>
              <w:t>Observe AccessDenied error</w:t>
            </w:r>
          </w:p>
        </w:tc>
      </w:tr>
      <w:tr w:rsidR="00A31554" w14:paraId="76F07041" w14:textId="77777777">
        <w:tc>
          <w:tcPr>
            <w:tcW w:w="2880" w:type="dxa"/>
          </w:tcPr>
          <w:p w14:paraId="6F6E8951" w14:textId="77777777" w:rsidR="00A31554" w:rsidRDefault="00000000">
            <w:r>
              <w:t>Large dataset</w:t>
            </w:r>
          </w:p>
        </w:tc>
        <w:tc>
          <w:tcPr>
            <w:tcW w:w="2880" w:type="dxa"/>
          </w:tcPr>
          <w:p w14:paraId="7E96E062" w14:textId="77777777" w:rsidR="00A31554" w:rsidRDefault="00000000">
            <w:r>
              <w:t>Lambda runs within timeout</w:t>
            </w:r>
          </w:p>
        </w:tc>
        <w:tc>
          <w:tcPr>
            <w:tcW w:w="2880" w:type="dxa"/>
          </w:tcPr>
          <w:p w14:paraId="7D2B0875" w14:textId="77777777" w:rsidR="00A31554" w:rsidRDefault="00000000">
            <w:r>
              <w:t>Confirm execution time in logs</w:t>
            </w:r>
          </w:p>
        </w:tc>
      </w:tr>
    </w:tbl>
    <w:p w14:paraId="010F6248" w14:textId="77777777" w:rsidR="00A31554" w:rsidRDefault="00000000">
      <w:pPr>
        <w:pStyle w:val="Heading2"/>
      </w:pPr>
      <w:r>
        <w:t>9. Risks &amp; Mitigations</w:t>
      </w:r>
    </w:p>
    <w:p w14:paraId="463A1097" w14:textId="77777777" w:rsidR="00A31554" w:rsidRDefault="00000000">
      <w:r>
        <w:t>• Lambda dependency size limit exceeded → Use external layer.</w:t>
      </w:r>
      <w:r>
        <w:br/>
        <w:t>• Data sensitivity → Use encrypted S3 bucket and secure credentials.</w:t>
      </w:r>
      <w:r>
        <w:br/>
        <w:t>• Event trigger misconfiguration → Test end-to-end before demo.</w:t>
      </w:r>
    </w:p>
    <w:p w14:paraId="3C9B3FAF" w14:textId="77777777" w:rsidR="00A31554" w:rsidRDefault="00000000">
      <w:pPr>
        <w:pStyle w:val="Heading2"/>
      </w:pPr>
      <w:r>
        <w:t>10. Next Steps</w:t>
      </w:r>
    </w:p>
    <w:p w14:paraId="2AE6DED0" w14:textId="77777777" w:rsidR="00A31554" w:rsidRDefault="00000000">
      <w:r>
        <w:t>• Integrate React UI for manual upload and visualization.</w:t>
      </w:r>
      <w:r>
        <w:br/>
        <w:t>• Automate pipeline using AWS Step Functions.</w:t>
      </w:r>
      <w:r>
        <w:br/>
        <w:t>• Add DynamoDB for metadata storage.</w:t>
      </w:r>
      <w:r>
        <w:br/>
        <w:t>• Extend to multiple file formats (CSV, JSON).</w:t>
      </w:r>
    </w:p>
    <w:p w14:paraId="75FE9AEA" w14:textId="77777777" w:rsidR="00A31554" w:rsidRDefault="00000000">
      <w:pPr>
        <w:pStyle w:val="Heading2"/>
      </w:pPr>
      <w:r>
        <w:t>11. Appendix</w:t>
      </w:r>
    </w:p>
    <w:p w14:paraId="4389FC8B" w14:textId="77777777" w:rsidR="00A31554" w:rsidRDefault="00000000">
      <w:r>
        <w:t>AWS Region: ap-south-1 (Mumbai)</w:t>
      </w:r>
      <w:r>
        <w:br/>
        <w:t>S3 Bucket Example: employee-data-bucket-demo</w:t>
      </w:r>
      <w:r>
        <w:br/>
        <w:t>Lambda Names: lambda-fetch-employee, lambda-on-upload-trigger</w:t>
      </w:r>
    </w:p>
    <w:sectPr w:rsidR="00A315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6899296">
    <w:abstractNumId w:val="8"/>
  </w:num>
  <w:num w:numId="2" w16cid:durableId="239020657">
    <w:abstractNumId w:val="6"/>
  </w:num>
  <w:num w:numId="3" w16cid:durableId="1340473557">
    <w:abstractNumId w:val="5"/>
  </w:num>
  <w:num w:numId="4" w16cid:durableId="1162114686">
    <w:abstractNumId w:val="4"/>
  </w:num>
  <w:num w:numId="5" w16cid:durableId="1268125499">
    <w:abstractNumId w:val="7"/>
  </w:num>
  <w:num w:numId="6" w16cid:durableId="1944074492">
    <w:abstractNumId w:val="3"/>
  </w:num>
  <w:num w:numId="7" w16cid:durableId="1763799686">
    <w:abstractNumId w:val="2"/>
  </w:num>
  <w:num w:numId="8" w16cid:durableId="2002543054">
    <w:abstractNumId w:val="1"/>
  </w:num>
  <w:num w:numId="9" w16cid:durableId="2066179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1F05"/>
    <w:rsid w:val="0029639D"/>
    <w:rsid w:val="00326F90"/>
    <w:rsid w:val="004A4964"/>
    <w:rsid w:val="006A2CF3"/>
    <w:rsid w:val="007D50FA"/>
    <w:rsid w:val="00A31554"/>
    <w:rsid w:val="00AA1D8D"/>
    <w:rsid w:val="00B47730"/>
    <w:rsid w:val="00C0451F"/>
    <w:rsid w:val="00CB0664"/>
    <w:rsid w:val="00DD38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B9685A"/>
  <w14:defaultImageDpi w14:val="300"/>
  <w15:docId w15:val="{6C15A029-96F1-4D50-A793-82D7EA1C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harikrishna tekkam</cp:lastModifiedBy>
  <cp:revision>3</cp:revision>
  <dcterms:created xsi:type="dcterms:W3CDTF">2025-10-26T12:35:00Z</dcterms:created>
  <dcterms:modified xsi:type="dcterms:W3CDTF">2025-10-26T12:47:00Z</dcterms:modified>
  <cp:category/>
</cp:coreProperties>
</file>